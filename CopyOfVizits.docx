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Копия Визитки 1 сторона</w:t>
      </w:r>
    </w:p>
    <w:p>
      <w:r>
        <w:drawing>
          <wp:inline xmlns:a="http://schemas.openxmlformats.org/drawingml/2006/main" xmlns:pic="http://schemas.openxmlformats.org/drawingml/2006/picture">
            <wp:extent cx="3600000" cy="21191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zitk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19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Копия Визитки 2 сторона</w:t>
      </w:r>
    </w:p>
    <w:p>
      <w:r>
        <w:drawing>
          <wp:inline xmlns:a="http://schemas.openxmlformats.org/drawingml/2006/main" xmlns:pic="http://schemas.openxmlformats.org/drawingml/2006/picture">
            <wp:extent cx="3600000" cy="21191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zitka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191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